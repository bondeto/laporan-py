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04D59" w14:textId="77777777" w:rsidR="003561E0" w:rsidRDefault="00000000">
      <w:pPr>
        <w:jc w:val="center"/>
      </w:pPr>
      <w:r>
        <w:t>LAPORAN ATENSI PIMPINAN</w:t>
      </w:r>
    </w:p>
    <w:p w14:paraId="2A841BD6" w14:textId="77777777" w:rsidR="003561E0" w:rsidRDefault="00000000">
      <w:r>
        <w:t>Kepada Yth:</w:t>
      </w:r>
    </w:p>
    <w:p w14:paraId="292CA5AE" w14:textId="77777777" w:rsidR="003561E0" w:rsidRDefault="00000000">
      <w:r>
        <w:t xml:space="preserve"/>
      </w:r>
      <w:r>
        <w:br/>
        <w:t xml:space="preserve">1. kepada bpk 1</w:t>
      </w:r>
      <w:r>
        <w:br/>
        <w:t xml:space="preserve"/>
      </w:r>
      <w:r>
        <w:br/>
        <w:t xml:space="preserve">2. bapak 2</w:t>
      </w:r>
      <w:r>
        <w:br/>
        <w:t xml:space="preserve"/>
      </w:r>
      <w:r>
        <w:br/>
        <w:t xml:space="preserve">3. bapak 3 dst</w:t>
      </w:r>
      <w:r>
        <w:br/>
        <w:t xml:space="preserve"/>
      </w:r>
    </w:p>
    <w:p w14:paraId="30DCBBE2" w14:textId="77777777" w:rsidR="003561E0" w:rsidRDefault="00000000">
      <w:r>
        <w:t>Bersama ini dengan hormat disampaikan Laporan Atensi Kegiatan sebagai berikut:</w:t>
      </w:r>
    </w:p>
    <w:p w14:paraId="1F20A55F" w14:textId="77777777" w:rsidR="003561E0" w:rsidRDefault="00000000">
      <w:r>
        <w:br/>
        <w:t>I. KEGIATAN</w:t>
      </w:r>
    </w:p>
    <w:p w14:paraId="4274DFF0" w14:textId="77777777" w:rsidR="003561E0" w:rsidRDefault="00000000">
      <w:r>
        <w:t xml:space="preserve">uji coba abc</w:t>
      </w:r>
    </w:p>
    <w:p w14:paraId="18BFDD65" w14:textId="77777777" w:rsidR="003561E0" w:rsidRDefault="00000000">
      <w:r>
        <w:br/>
        <w:t>II. WAKTU DAN TEMPAT</w:t>
      </w:r>
    </w:p>
    <w:p w14:paraId="139D320D" w14:textId="77777777" w:rsidR="003561E0" w:rsidRDefault="00000000">
      <w:r>
        <w:t>Hari</w:t>
      </w:r>
      <w:r>
        <w:tab/>
        <w:t xml:space="preserve">: rabu</w:t>
      </w:r>
      <w:r>
        <w:br/>
        <w:t>Tanggal</w:t>
      </w:r>
      <w:r>
        <w:tab/>
        <w:t xml:space="preserve">: 09 Mei 2025</w:t>
      </w:r>
      <w:r>
        <w:br/>
        <w:t>Tempat</w:t>
      </w:r>
      <w:r>
        <w:tab/>
        <w:t xml:space="preserve">: jakarta</w:t>
      </w:r>
    </w:p>
    <w:p w14:paraId="1095E5B5" w14:textId="77777777" w:rsidR="003561E0" w:rsidRDefault="00000000">
      <w:r>
        <w:t>Peserta:</w:t>
      </w:r>
    </w:p>
    <w:p w14:paraId="619A0115" w14:textId="768E8ACC" w:rsidR="003561E0" w:rsidRDefault="00000000">
      <w:r>
        <w:br/>
      </w:r>
      <w:proofErr w:type="spellStart"/>
      <w:r w:rsidR="00F47228">
        <w:t>Instansi</w:t>
      </w:r>
      <w:proofErr w:type="spellEnd"/>
      <w:r>
        <w:t xml:space="preserve">:</w:t>
      </w:r>
    </w:p>
    <w:p w14:paraId="6C286289" w14:textId="439DE907" w:rsidR="003561E0" w:rsidRDefault="00000000">
      <w:r>
        <w:t xml:space="preserve"/>
      </w:r>
      <w:r>
        <w:br/>
        <w:t xml:space="preserve">1. abc</w:t>
      </w:r>
      <w:r>
        <w:br/>
        <w:t xml:space="preserve"/>
      </w:r>
      <w:r>
        <w:br/>
        <w:t xml:space="preserve">2. abcde</w:t>
      </w:r>
      <w:r>
        <w:br/>
        <w:t xml:space="preserve"/>
      </w:r>
      <w:r>
        <w:br/>
        <w:t xml:space="preserve">3. asdfsdfsadf</w:t>
      </w:r>
      <w:r>
        <w:br/>
        <w:t xml:space="preserve"/>
      </w:r>
    </w:p>
    <w:p w14:paraId="64590ECA" w14:textId="77777777" w:rsidR="003561E0" w:rsidRDefault="00000000">
      <w:r>
        <w:br/>
        <w:t>Pihak Lain:</w:t>
      </w:r>
    </w:p>
    <w:p w14:paraId="47994050" w14:textId="77777777" w:rsidR="003561E0" w:rsidRDefault="00000000">
      <w:r>
        <w:t xml:space="preserve"/>
      </w:r>
      <w:r>
        <w:br/>
        <w:t xml:space="preserve">1. aaaa</w:t>
      </w:r>
      <w:r>
        <w:br/>
        <w:t xml:space="preserve"/>
      </w:r>
      <w:r>
        <w:br/>
        <w:t xml:space="preserve">2. bbbb</w:t>
      </w:r>
      <w:r>
        <w:br/>
        <w:t xml:space="preserve"/>
      </w:r>
    </w:p>
    <w:p w14:paraId="5D450A3D" w14:textId="77777777" w:rsidR="003561E0" w:rsidRDefault="00000000">
      <w:r>
        <w:br/>
        <w:t>III. URAIAN KEGIATAN</w:t>
      </w:r>
    </w:p>
    <w:p w14:paraId="3CA6A372" w14:textId="77777777" w:rsidR="003561E0" w:rsidRDefault="00000000">
      <w:r>
        <w:t xml:space="preserve"/>
      </w:r>
      <w:r>
        <w:br/>
        <w:t xml:space="preserve">1. sa tu</w:t>
      </w:r>
      <w:r>
        <w:br/>
        <w:t xml:space="preserve"/>
      </w:r>
      <w:r>
        <w:br/>
        <w:t xml:space="preserve">2. sdfsdf</w:t>
      </w:r>
      <w:r>
        <w:br/>
        <w:t xml:space="preserve"/>
      </w:r>
      <w:r>
        <w:br/>
        <w:t xml:space="preserve">3. sdfsdf</w:t>
      </w:r>
      <w:r>
        <w:br/>
        <w:t xml:space="preserve"/>
      </w:r>
      <w:r>
        <w:br/>
        <w:t xml:space="preserve">4. sdfsdfsdfsdfdsfsdfsd sdfsdfsdfsdfsdfsdf sdfsdf sdfsd fsdfsdfsdfsdfsdfsdfsd sdfsdf</w:t>
      </w:r>
      <w:r>
        <w:br/>
        <w:t xml:space="preserve"/>
      </w:r>
      <w:r>
        <w:br/>
        <w:t xml:space="preserve">5. sdfsdfsdf</w:t>
      </w:r>
      <w:r>
        <w:br/>
        <w:t xml:space="preserve"/>
      </w:r>
      <w:r>
        <w:br/>
        <w:t xml:space="preserve">6. sdfsdfsdfsdfsdfsdfffffffffff sdfsd fsd fsdf sdf sdfs dfs dfsdf sdf</w:t>
      </w:r>
      <w:r>
        <w:br/>
        <w:t xml:space="preserve"/>
      </w:r>
    </w:p>
    <w:p w14:paraId="5FD92BB9" w14:textId="77777777" w:rsidR="003561E0" w:rsidRDefault="00000000">
      <w:r>
        <w:br/>
        <w:t>IV. PENUTUP</w:t>
      </w:r>
    </w:p>
    <w:p w14:paraId="296F33D9" w14:textId="77777777" w:rsidR="003561E0" w:rsidRDefault="00000000">
      <w:r>
        <w:lastRenderedPageBreak/>
        <w:t>Demikian laporan atensi yang dapat kami sampaikan, atas perkenan dan arahan Bapak selanjutnya diucapkan terima kasih.</w:t>
      </w:r>
    </w:p>
    <w:p w14:paraId="2A24C4EE" w14:textId="77777777" w:rsidR="003561E0" w:rsidRDefault="00000000">
      <w:r>
        <w:br/>
      </w:r>
      <w:r>
        <w:br/>
        <w:t xml:space="preserve">jakarta, 09 Mei 2025</w:t>
      </w:r>
    </w:p>
    <w:sectPr w:rsidR="003561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7262697">
    <w:abstractNumId w:val="8"/>
  </w:num>
  <w:num w:numId="2" w16cid:durableId="1714773787">
    <w:abstractNumId w:val="6"/>
  </w:num>
  <w:num w:numId="3" w16cid:durableId="1531214132">
    <w:abstractNumId w:val="5"/>
  </w:num>
  <w:num w:numId="4" w16cid:durableId="1409303085">
    <w:abstractNumId w:val="4"/>
  </w:num>
  <w:num w:numId="5" w16cid:durableId="361978177">
    <w:abstractNumId w:val="7"/>
  </w:num>
  <w:num w:numId="6" w16cid:durableId="1897473679">
    <w:abstractNumId w:val="3"/>
  </w:num>
  <w:num w:numId="7" w16cid:durableId="1951009164">
    <w:abstractNumId w:val="2"/>
  </w:num>
  <w:num w:numId="8" w16cid:durableId="424501302">
    <w:abstractNumId w:val="1"/>
  </w:num>
  <w:num w:numId="9" w16cid:durableId="1870221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17BE"/>
    <w:rsid w:val="0015074B"/>
    <w:rsid w:val="0029639D"/>
    <w:rsid w:val="00326F90"/>
    <w:rsid w:val="003561E0"/>
    <w:rsid w:val="00AA1D8D"/>
    <w:rsid w:val="00B47730"/>
    <w:rsid w:val="00CB0664"/>
    <w:rsid w:val="00F472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D32F5A"/>
  <w14:defaultImageDpi w14:val="300"/>
  <w15:docId w15:val="{52EC1334-41C6-6842-9354-1E373DF1E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37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hidayat</cp:lastModifiedBy>
  <cp:revision>2</cp:revision>
  <dcterms:created xsi:type="dcterms:W3CDTF">2013-12-23T23:15:00Z</dcterms:created>
  <dcterms:modified xsi:type="dcterms:W3CDTF">2025-05-12T11:47:00Z</dcterms:modified>
  <cp:category/>
  <dc:identifier/>
  <dc:language/>
</cp:coreProperties>
</file>