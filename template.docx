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04D59" w14:textId="77777777" w:rsidR="003561E0" w:rsidRDefault="00000000">
      <w:pPr>
        <w:jc w:val="center"/>
      </w:pPr>
      <w:r>
        <w:t>LAPORAN ATENSI PIMPINAN</w:t>
      </w:r>
    </w:p>
    <w:p w14:paraId="2A841BD6" w14:textId="77777777" w:rsidR="003561E0" w:rsidRDefault="00000000">
      <w:r>
        <w:t>Kepada Yth:</w:t>
      </w:r>
    </w:p>
    <w:p w14:paraId="292CA5AE" w14:textId="77777777" w:rsidR="003561E0" w:rsidRDefault="00000000">
      <w:r>
        <w:t>{% for tujuan in tujuan %}</w:t>
      </w:r>
      <w:r>
        <w:br/>
        <w:t>{{loop.index}}. {{tujuan}}</w:t>
      </w:r>
      <w:r>
        <w:br/>
        <w:t>{% endfor %}</w:t>
      </w:r>
    </w:p>
    <w:p w14:paraId="30DCBBE2" w14:textId="77777777" w:rsidR="003561E0" w:rsidRDefault="00000000">
      <w:r>
        <w:t>Bersama ini dengan hormat disampaikan Laporan Atensi Kegiatan sebagai berikut:</w:t>
      </w:r>
    </w:p>
    <w:p w14:paraId="1F20A55F" w14:textId="77777777" w:rsidR="003561E0" w:rsidRDefault="00000000">
      <w:r>
        <w:br/>
        <w:t>I. KEGIATAN</w:t>
      </w:r>
    </w:p>
    <w:p w14:paraId="4274DFF0" w14:textId="77777777" w:rsidR="003561E0" w:rsidRDefault="00000000">
      <w:r>
        <w:t>{{kegiatan}}</w:t>
      </w:r>
    </w:p>
    <w:p w14:paraId="18BFDD65" w14:textId="77777777" w:rsidR="003561E0" w:rsidRDefault="00000000">
      <w:r>
        <w:br/>
        <w:t>II. WAKTU DAN TEMPAT</w:t>
      </w:r>
    </w:p>
    <w:p w14:paraId="139D320D" w14:textId="77777777" w:rsidR="003561E0" w:rsidRDefault="00000000">
      <w:r>
        <w:t>Hari</w:t>
      </w:r>
      <w:r>
        <w:tab/>
        <w:t>: {{hari}}</w:t>
      </w:r>
      <w:r>
        <w:br/>
        <w:t>Tanggal</w:t>
      </w:r>
      <w:r>
        <w:tab/>
        <w:t>: {{tanggal}}</w:t>
      </w:r>
      <w:r>
        <w:br/>
        <w:t>Tempat</w:t>
      </w:r>
      <w:r>
        <w:tab/>
        <w:t>: {{tempat}}</w:t>
      </w:r>
    </w:p>
    <w:p w14:paraId="1095E5B5" w14:textId="77777777" w:rsidR="003561E0" w:rsidRDefault="00000000">
      <w:r>
        <w:t>Peserta:</w:t>
      </w:r>
    </w:p>
    <w:p w14:paraId="619A0115" w14:textId="768E8ACC" w:rsidR="003561E0" w:rsidRDefault="00000000">
      <w:r>
        <w:br/>
      </w:r>
      <w:proofErr w:type="spellStart"/>
      <w:r w:rsidR="00F47228">
        <w:t>Instansi</w:t>
      </w:r>
      <w:proofErr w:type="spellEnd"/>
      <w:r>
        <w:t>:</w:t>
      </w:r>
    </w:p>
    <w:p w14:paraId="6C286289" w14:textId="439DE907" w:rsidR="003561E0" w:rsidRDefault="00000000">
      <w:r>
        <w:t xml:space="preserve">{% for </w:t>
      </w:r>
      <w:proofErr w:type="spellStart"/>
      <w:r>
        <w:t>peserta</w:t>
      </w:r>
      <w:proofErr w:type="spellEnd"/>
      <w:r>
        <w:t xml:space="preserve"> in peserta_i</w:t>
      </w:r>
      <w:r w:rsidR="00F47228">
        <w:t>nstansi</w:t>
      </w:r>
      <w:r>
        <w:t xml:space="preserve"> </w:t>
      </w:r>
      <w:proofErr w:type="spellStart"/>
      <w:r>
        <w:t>%}</w:t>
      </w:r>
      <w:r>
        <w:br/>
        <w:t>{{loop.</w:t>
      </w:r>
      <w:proofErr w:type="spellEnd"/>
      <w:r>
        <w:t>index}}. {{peserta}}</w:t>
      </w:r>
      <w:r>
        <w:br/>
        <w:t>{% endfor %}</w:t>
      </w:r>
    </w:p>
    <w:p w14:paraId="64590ECA" w14:textId="77777777" w:rsidR="003561E0" w:rsidRDefault="00000000">
      <w:r>
        <w:br/>
        <w:t>Pihak Lain:</w:t>
      </w:r>
    </w:p>
    <w:p w14:paraId="47994050" w14:textId="77777777" w:rsidR="003561E0" w:rsidRDefault="00000000">
      <w:r>
        <w:t>{% for peserta in peserta_lain %}</w:t>
      </w:r>
      <w:r>
        <w:br/>
        <w:t>{{loop.index}}. {{peserta}}</w:t>
      </w:r>
      <w:r>
        <w:br/>
        <w:t>{% endfor %}</w:t>
      </w:r>
    </w:p>
    <w:p w14:paraId="5D450A3D" w14:textId="77777777" w:rsidR="003561E0" w:rsidRDefault="00000000">
      <w:r>
        <w:br/>
        <w:t>III. URAIAN KEGIATAN</w:t>
      </w:r>
    </w:p>
    <w:p w14:paraId="3CA6A372" w14:textId="77777777" w:rsidR="003561E0" w:rsidRDefault="00000000">
      <w:r>
        <w:t>{% for item in uraian %}</w:t>
      </w:r>
      <w:r>
        <w:br/>
        <w:t>{{loop.index}}. {{item}}</w:t>
      </w:r>
      <w:r>
        <w:br/>
        <w:t>{% endfor %}</w:t>
      </w:r>
    </w:p>
    <w:p w14:paraId="5FD92BB9" w14:textId="77777777" w:rsidR="003561E0" w:rsidRDefault="00000000">
      <w:r>
        <w:br/>
        <w:t>IV. PENUTUP</w:t>
      </w:r>
    </w:p>
    <w:p w14:paraId="296F33D9" w14:textId="77777777" w:rsidR="003561E0" w:rsidRDefault="00000000">
      <w:r>
        <w:lastRenderedPageBreak/>
        <w:t>Demikian laporan atensi yang dapat kami sampaikan, atas perkenan dan arahan Bapak selanjutnya diucapkan terima kasih.</w:t>
      </w:r>
    </w:p>
    <w:p w14:paraId="2A24C4EE" w14:textId="77777777" w:rsidR="003561E0" w:rsidRDefault="00000000">
      <w:r>
        <w:br/>
      </w:r>
      <w:r>
        <w:br/>
        <w:t>{{kota}}, {{tanggal_laporan}}</w:t>
      </w:r>
    </w:p>
    <w:sectPr w:rsidR="003561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7262697">
    <w:abstractNumId w:val="8"/>
  </w:num>
  <w:num w:numId="2" w16cid:durableId="1714773787">
    <w:abstractNumId w:val="6"/>
  </w:num>
  <w:num w:numId="3" w16cid:durableId="1531214132">
    <w:abstractNumId w:val="5"/>
  </w:num>
  <w:num w:numId="4" w16cid:durableId="1409303085">
    <w:abstractNumId w:val="4"/>
  </w:num>
  <w:num w:numId="5" w16cid:durableId="361978177">
    <w:abstractNumId w:val="7"/>
  </w:num>
  <w:num w:numId="6" w16cid:durableId="1897473679">
    <w:abstractNumId w:val="3"/>
  </w:num>
  <w:num w:numId="7" w16cid:durableId="1951009164">
    <w:abstractNumId w:val="2"/>
  </w:num>
  <w:num w:numId="8" w16cid:durableId="424501302">
    <w:abstractNumId w:val="1"/>
  </w:num>
  <w:num w:numId="9" w16cid:durableId="187022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7BE"/>
    <w:rsid w:val="0015074B"/>
    <w:rsid w:val="0029639D"/>
    <w:rsid w:val="00326F90"/>
    <w:rsid w:val="003561E0"/>
    <w:rsid w:val="00AA1D8D"/>
    <w:rsid w:val="00B47730"/>
    <w:rsid w:val="00CB0664"/>
    <w:rsid w:val="00F472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D32F5A"/>
  <w14:defaultImageDpi w14:val="300"/>
  <w15:docId w15:val="{52EC1334-41C6-6842-9354-1E373DF1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hidayat</cp:lastModifiedBy>
  <cp:revision>2</cp:revision>
  <dcterms:created xsi:type="dcterms:W3CDTF">2013-12-23T23:15:00Z</dcterms:created>
  <dcterms:modified xsi:type="dcterms:W3CDTF">2025-05-12T11:47:00Z</dcterms:modified>
  <cp:category/>
</cp:coreProperties>
</file>